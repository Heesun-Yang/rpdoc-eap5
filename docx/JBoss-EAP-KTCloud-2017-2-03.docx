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4.png"/>
  <Override ContentType="image/png" PartName="/word/media/document_image_rId5.png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913966134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38164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_Toc1381641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38164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_Toc1381642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38164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_Toc1381643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38164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_Toc1381644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381645">
            <w:r>
              <w:rPr>
                <w:rStyle w:val="Hyperlink"/>
              </w:rPr>
              <w:t>정기점검확인서 (prod2)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_Toc1381645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2017-2-03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138164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138164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</w:r>
          </w:p>
        </w:tc>
      </w:tr>
    </w:tbl>
    <w:p>
      <w:pPr>
        <w:pStyle w:val="Heading1"/>
      </w:pPr>
      <w:bookmarkStart w:name="_Toc138164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138164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30.20%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34.91%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2857500" cy="190500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0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</w:tbl>
    <w:p>
      <w:br w:type="page"/>
    </w:p>
    <w:p>
      <w:pPr>
        <w:pStyle w:val="Heading1"/>
      </w:pPr>
      <w:bookmarkStart w:name="_Toc1381645" w:id="5"/>
      <w:r>
        <w:t>정기점검확인서 (prod2)</w:t>
      </w:r>
      <w:bookmarkEnd w:id="5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prod2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30.20%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34.91%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2857500" cy="190500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0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</w:tbl>
    <w:sectPr>
      <w:headerReference w:type="default" r:id="rId3"/>
      <w:footerReference w:type="default" r:id="rId6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media/document_image_rId4.png" Type="http://schemas.openxmlformats.org/officeDocument/2006/relationships/image" Id="rId4"/><Relationship Target="media/document_image_rId5.png" Type="http://schemas.openxmlformats.org/officeDocument/2006/relationships/image" Id="rId5"/><Relationship Target="footer.xml" Type="http://schemas.openxmlformats.org/officeDocument/2006/relationships/footer" Id="rId6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