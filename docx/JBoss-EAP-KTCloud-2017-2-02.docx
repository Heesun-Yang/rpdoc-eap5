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sdt>
      <w:sdtPr>
        <w:docPartObj>
          <w:docPartGallery w:val="Table of Contents"/>
          <w:docPartUnique/>
        </w:docPartObj>
        <w:id w:val="1291683727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7073541">
            <w:r>
              <w:rPr>
                <w:rStyle w:val="Hyperlink"/>
              </w:rPr>
              <w:t>유지 보수 대상 장비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_Toc7073541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7073542">
            <w:r>
              <w:rPr>
                <w:rStyle w:val="Hyperlink"/>
              </w:rPr>
              <w:t>작업내용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_Toc7073542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7073543">
            <w:r>
              <w:rPr>
                <w:rStyle w:val="Hyperlink"/>
              </w:rPr>
              <w:t>기타 지원 및 요청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_Toc7073543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7073544">
            <w:r>
              <w:rPr>
                <w:rStyle w:val="Hyperlink"/>
              </w:rPr>
              <w:t>정기점검확인서 (prod1)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_Toc7073544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7073545">
            <w:r>
              <w:rPr>
                <w:rStyle w:val="Hyperlink"/>
              </w:rPr>
              <w:t>정기점검확인서 (prod2)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_Toc7073545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br w:type="page"/>
    </w:p>
    <w:p>
      <w:pPr>
        <w:jc w:val="center"/>
      </w:pPr>
      <w:r>
        <w:rPr>
          <w:rFonts w:hint="eastAsia" w:ascii="나눔고딕" w:hAnsi="나눔고딕"/>
          <w:b/>
          <w:bCs/>
          <w:color w:val="000000"/>
          <w:sz w:val="36"/>
          <w:szCs w:val="36"/>
        </w:rPr>
        <w:t>유지보수 점검 확인서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점검일자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2017-2-02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점검구분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정기점검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고객사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 Cloud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점검업체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락플레이스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담당엔지니어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정원식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장소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KT본사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점검부분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연락처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010-3713-5346</w:t>
            </w:r>
          </w:p>
        </w:tc>
      </w:tr>
    </w:tbl>
    <w:p>
      <w:pPr>
        <w:pStyle w:val="Heading1"/>
      </w:pPr>
      <w:bookmarkStart w:name="_Toc7073541" w:id="1"/>
      <w:r>
        <w:t>유지 보수 대상 장비 LIST</w:t>
      </w:r>
      <w:bookmarkEnd w:id="1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서비스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Host명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IP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OS종류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버전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 개수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비고</w:t>
            </w:r>
          </w:p>
        </w:tc>
      </w:tr>
      <w:tr>
        <w:tc>
          <w:tcPr>
            <w:tcW w:w="936" w:type="dxa"/>
            <w:vMerge w:val="restart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Linux x86_64</w:t>
            </w:r>
          </w:p>
        </w:tc>
        <w:tc>
          <w:tcPr>
            <w:tcW w:w="93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p>
      <w:pPr>
        <w:pStyle w:val="Heading1"/>
      </w:pPr>
      <w:bookmarkStart w:name="_Toc7073542" w:id="2"/>
      <w:r>
        <w:t>작업내용</w:t>
      </w:r>
      <w:bookmarkEnd w:id="2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2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 월 정기점검</w:t>
              <w:br/>
              <w:t>2. 점검 내용 : 뒷면 장비별 점검일지 참조</w:t>
              <w:br/>
              <w:t>3. 점검 이력 : 월 정기점검 특이 사항 추가</w:t>
            </w:r>
          </w:p>
        </w:tc>
      </w:tr>
    </w:tbl>
    <w:p>
      <w:pPr>
        <w:pStyle w:val="Heading1"/>
      </w:pPr>
      <w:bookmarkStart w:name="_Toc7073543" w:id="3"/>
      <w:r>
        <w:t>기타 지원 및 요청 사항</w:t>
      </w:r>
      <w:bookmarkEnd w:id="3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3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</w:r>
          </w:p>
        </w:tc>
      </w:tr>
    </w:tbl>
    <w:p>
      <w:br w:type="page"/>
    </w:p>
    <w:p>
      <w:pPr>
        <w:pStyle w:val="Heading1"/>
      </w:pPr>
      <w:bookmarkStart w:name="_Toc7073544" w:id="4"/>
      <w:r>
        <w:t>정기점검확인서 (prod1)</w:t>
      </w:r>
      <w:bookmarkEnd w:id="4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prod1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/sw/jboss/jboss-eap-5.2/domains/prod1/log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ports-default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/web-console</w:t>
              <w:br/>
              <w:t>/admin-console</w:t>
              <w:br/>
              <w:t>/jmx-console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256m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30.15%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812m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34.91%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Datasources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http-0.0.0.0-8080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ajp-0.0.0.0-8009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http-0.0.0.0-8443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ë°ì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Maximum number of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Threadìì± ìµëì¹ ëë¬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Fileìì± ìµëì¹ ëë¬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ë¶ì¡±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p>
      <w:br w:type="page"/>
    </w:p>
    <w:p>
      <w:pPr>
        <w:pStyle w:val="Heading1"/>
      </w:pPr>
      <w:bookmarkStart w:name="_Toc7073545" w:id="5"/>
      <w:r>
        <w:t>정기점검확인서 (prod2)</w:t>
      </w:r>
      <w:bookmarkEnd w:id="5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prod2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/sw/jboss/jboss-eap-5.2/domains/prod1/log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ports-default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/web-console</w:t>
              <w:br/>
              <w:t>/admin-console</w:t>
              <w:br/>
              <w:t>/jmx-console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30.15%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34.91%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Datasources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http-0.0.0.0-8080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ajp-0.0.0.0-8009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http-0.0.0.0-8443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ë°ì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Maximum number of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Threadìì± ìµëì¹ ëë¬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Fileìì± ìµëì¹ ëë¬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ë¶ì¡±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sectPr>
      <w:headerReference w:type="default" r:id="rId3"/>
      <w:footerReference w:type="default" r:id="rId4"/>
      <w:pgSz w:w="12240" w:h="15840" w:code="1"/>
      <w:pgMar w:top="1440" w:right="1440" w:bottom="1440" w:left="1440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rPr>
        <w:rFonts w:hint="eastAsia" w:ascii="나눔고딕" w:hAnsi="나눔고딕"/>
        <w:bCs/>
        <w:color w:val="000000"/>
        <w:sz w:val="22"/>
        <w:szCs w:val="22"/>
      </w:rPr>
    </w:r>
    <w:r>
      <w:t xml:space="preserve">- </w:t>
    </w:r>
    <w:r>
      <w:fldChar w:fldCharType="begin"/>
    </w:r>
    <w:r>
      <w:instrText xml:space="preserve">PAGE  \* MERGEFORMAT </w:instrText>
    </w:r>
    <w:r>
      <w:fldChar w:fldCharType="end"/>
    </w:r>
    <w:r>
      <w:t xml:space="preserve"> / </w:t>
    </w:r>
    <w:r>
      <w:t xml:space="preserve"/>
    </w:r>
    <w:r>
      <w:fldChar w:fldCharType="begin"/>
    </w:r>
    <w:r>
      <w:instrText xml:space="preserve">NUMPAGES  \* MERGEFORMAT </w:instrText>
    </w:r>
    <w:r>
      <w:fldChar w:fldCharType="end"/>
    </w:r>
    <w:r>
      <w:t xml:space="preserve"> -</w:t>
    </w:r>
  </w:p>
</w:ftr>
</file>

<file path=word/header.xml><?xml version="1.0" encoding="utf-8"?>
<w:hdr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drawing>
        <wp:inline distT="0" distB="0" distL="0" distR="0">
          <wp:extent cx="5943600" cy="641599"/>
          <wp:effectExtent l="0" t="0" r="0" b="0"/>
          <wp:docPr id="1" name="filename" descr="이것은 머릿말 부분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1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header.xml" Type="http://schemas.openxmlformats.org/officeDocument/2006/relationships/header" Id="rId3"/><Relationship Target="footer.xml" Type="http://schemas.openxmlformats.org/officeDocument/2006/relationships/footer" Id="rId4"/></Relationships>
</file>

<file path=word/_rels/header.xml.rels><?xml version="1.0" encoding="UTF-8" standalone="yes"?><Relationships xmlns="http://schemas.openxmlformats.org/package/2006/relationships"><Relationship Target="media/header_image_rId1.png" Type="http://schemas.openxmlformats.org/officeDocument/2006/relationships/image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