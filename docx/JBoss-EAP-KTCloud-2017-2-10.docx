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756440127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75381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_Toc3753811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375381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_Toc3753812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375381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_Toc3753813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375381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_Toc3753814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2017-2-10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375381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375381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375381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375381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29.68%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99.41%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715000" cy="381000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0" cy="381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</w:tbl>
    <w:sectPr>
      <w:headerReference w:type="default" r:id="rId3"/>
      <w:footerReference w:type="default" r:id="rId5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footer.xml" Type="http://schemas.openxmlformats.org/officeDocument/2006/relationships/footer" Id="rId5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