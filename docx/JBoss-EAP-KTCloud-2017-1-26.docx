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1391278703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55889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_Toc558891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55889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_Toc558892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55889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_Toc558893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55889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_Toc558894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2017-1-26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55889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55889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  <w:br/>
            </w:r>
          </w:p>
        </w:tc>
      </w:tr>
    </w:tbl>
    <w:p>
      <w:pPr>
        <w:pStyle w:val="Heading1"/>
      </w:pPr>
      <w:bookmarkStart w:name="_Toc55889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55889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/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 사용여부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30.16%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32.33%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JDBC Connection Pool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JDBC Connection Pool (mysqlds)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JDBC Connection Pool (mysqlds)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 open 개수 초과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sectPr>
      <w:headerReference w:type="default" r:id="rId3"/>
      <w:footerReference w:type="default" r:id="rId4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footer.xml" Type="http://schemas.openxmlformats.org/officeDocument/2006/relationships/footer" Id="rId4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