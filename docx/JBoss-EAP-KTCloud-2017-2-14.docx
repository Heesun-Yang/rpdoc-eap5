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777344980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34042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_Toc9340421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934042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_Toc9340422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934042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_Toc9340423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934042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_Toc9340424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2017-2-14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934042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934042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934042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934042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29.73%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98.74%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180.6988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0.985825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footer.xml" Type="http://schemas.openxmlformats.org/officeDocument/2006/relationships/footer" Id="rId6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